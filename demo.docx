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1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c02b009b21b1f4173b4b7a9c9010f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